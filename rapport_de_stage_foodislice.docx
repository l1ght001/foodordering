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Internship Report: foodislice</w:t>
      </w:r>
    </w:p>
    <w:p>
      <w:pPr>
        <w:pStyle w:val="Heading1"/>
      </w:pPr>
      <w:r>
        <w:t>Introduction</w:t>
      </w:r>
    </w:p>
    <w:p>
      <w:r>
        <w:t>During my internship, I had the opportunity to work on a web-based food ordering and management platform called foodislice. The project aimed to provide restaurants and food businesses with a modern, user-friendly admin panel to manage their menu, orders, and customer interactions efficiently.</w:t>
      </w:r>
    </w:p>
    <w:p>
      <w:pPr>
        <w:pStyle w:val="Heading1"/>
      </w:pPr>
      <w:r>
        <w:t>Company/Project Presentation</w:t>
      </w:r>
    </w:p>
    <w:p>
      <w:r>
        <w:t>foodislice is a digital solution designed for restaurants and food vendors to streamline their operations. The platform offers an intuitive admin dashboard, menu management, order tracking, and payment configuration, all accessible through a web interface. The project was developed as part of a team effort to address the growing need for digital transformation in the food service industry.</w:t>
      </w:r>
    </w:p>
    <w:p>
      <w:pPr>
        <w:pStyle w:val="Heading1"/>
      </w:pPr>
      <w:r>
        <w:t>Project Objectives</w:t>
      </w:r>
    </w:p>
    <w:p>
      <w:r>
        <w:t>- Develop a responsive and modern admin panel for food business management.</w:t>
      </w:r>
    </w:p>
    <w:p>
      <w:r>
        <w:t>- Enable easy menu and category management.</w:t>
      </w:r>
    </w:p>
    <w:p>
      <w:r>
        <w:t>- Provide real-time order tracking and status updates.</w:t>
      </w:r>
    </w:p>
    <w:p>
      <w:r>
        <w:t>- Allow configuration of payment and delivery settings.</w:t>
      </w:r>
    </w:p>
    <w:p>
      <w:r>
        <w:t>- Ensure a secure authentication system for administrators.</w:t>
      </w:r>
    </w:p>
    <w:p>
      <w:pPr>
        <w:pStyle w:val="Heading1"/>
      </w:pPr>
      <w:r>
        <w:t>Technical Stack</w:t>
      </w:r>
    </w:p>
    <w:p>
      <w:r>
        <w:t>- Frontend: React.js, Material-UI, Framer Motion</w:t>
      </w:r>
    </w:p>
    <w:p>
      <w:r>
        <w:t>- Backend: Node.js, Express.js</w:t>
      </w:r>
    </w:p>
    <w:p>
      <w:r>
        <w:t>- Database: PostgreSQL (via Prisma ORM)</w:t>
      </w:r>
    </w:p>
    <w:p>
      <w:r>
        <w:t>- Other Tools: Axios, TailwindCSS, JWT for authentication</w:t>
      </w:r>
    </w:p>
    <w:p>
      <w:pPr>
        <w:pStyle w:val="Heading1"/>
      </w:pPr>
      <w:r>
        <w:t>Features Developed</w:t>
      </w:r>
    </w:p>
    <w:p>
      <w:r>
        <w:t>- Dashboard: Overview of orders, earnings, customers, and products.</w:t>
      </w:r>
    </w:p>
    <w:p>
      <w:r>
        <w:t>- Menu Management: Add, edit, and remove menu items and categories.</w:t>
      </w:r>
    </w:p>
    <w:p>
      <w:r>
        <w:t>- Order Management: Track and update order statuses (pending, completed, rejected).</w:t>
      </w:r>
    </w:p>
    <w:p>
      <w:r>
        <w:t>- Payment Settings: Configure currency, service fee, and delivery fee.</w:t>
      </w:r>
    </w:p>
    <w:p>
      <w:r>
        <w:t>- Settings: Customize display options and manage admin credentials.</w:t>
      </w:r>
    </w:p>
    <w:p>
      <w:r>
        <w:t>- Export/Invoice: Export orders as CSV and generate invoices in PDF format.</w:t>
      </w:r>
    </w:p>
    <w:p>
      <w:pPr>
        <w:pStyle w:val="Heading1"/>
      </w:pPr>
      <w:r>
        <w:t>My Contributions</w:t>
      </w:r>
    </w:p>
    <w:p>
      <w:r>
        <w:t>- Implemented the menu management interface with category toggles and item CRUD operations.</w:t>
      </w:r>
    </w:p>
    <w:p>
      <w:r>
        <w:t>- Developed the dashboard with real-time statistics and recent orders table.</w:t>
      </w:r>
    </w:p>
    <w:p>
      <w:r>
        <w:t>- Integrated authentication and security settings for admin users.</w:t>
      </w:r>
    </w:p>
    <w:p>
      <w:r>
        <w:t>- Enhanced the UI/UX using Material-UI and custom themes.</w:t>
      </w:r>
    </w:p>
    <w:p>
      <w:r>
        <w:t>- Added features for exporting data and generating invoices.</w:t>
      </w:r>
    </w:p>
    <w:p>
      <w:pPr>
        <w:pStyle w:val="Heading1"/>
      </w:pPr>
      <w:r>
        <w:t>Challenges and Solutions</w:t>
      </w:r>
    </w:p>
    <w:p>
      <w:r>
        <w:t>- Challenge: Handling real-time updates for orders and menu changes.</w:t>
        <w:br/>
        <w:t xml:space="preserve">  Solution: Used React state management and localStorage for persistence.</w:t>
      </w:r>
    </w:p>
    <w:p>
      <w:r>
        <w:t>- Challenge: Ensuring secure authentication.</w:t>
        <w:br/>
        <w:t xml:space="preserve">  Solution: Implemented JWT-based authentication and secure password management.</w:t>
      </w:r>
    </w:p>
    <w:p>
      <w:r>
        <w:t>- Challenge: Creating a responsive and intuitive UI.</w:t>
        <w:br/>
        <w:t xml:space="preserve">  Solution: Leveraged Material-UI components and custom themes for consistency.</w:t>
      </w:r>
    </w:p>
    <w:p>
      <w:pPr>
        <w:pStyle w:val="Heading1"/>
      </w:pPr>
      <w:r>
        <w:t>Skills Acquired</w:t>
      </w:r>
    </w:p>
    <w:p>
      <w:r>
        <w:t>- Advanced React.js development and state management.</w:t>
      </w:r>
    </w:p>
    <w:p>
      <w:r>
        <w:t>- UI/UX design with Material-UI and TailwindCSS.</w:t>
      </w:r>
    </w:p>
    <w:p>
      <w:r>
        <w:t>- Backend API integration and authentication.</w:t>
      </w:r>
    </w:p>
    <w:p>
      <w:r>
        <w:t>- Database management with Prisma and PostgreSQL.</w:t>
      </w:r>
    </w:p>
    <w:p>
      <w:r>
        <w:t>- Team collaboration and agile development practices.</w:t>
      </w:r>
    </w:p>
    <w:p>
      <w:pPr>
        <w:pStyle w:val="Heading1"/>
      </w:pPr>
      <w:r>
        <w:t>Conclusion</w:t>
      </w:r>
    </w:p>
    <w:p>
      <w:r>
        <w:t>This internship allowed me to apply and expand my technical skills in a real-world project. I gained valuable experience in full-stack development, problem-solving, and working within a team. The foodislice project is a testament to the impact of digital solutions in the food industry, and I am proud to have contributed to its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